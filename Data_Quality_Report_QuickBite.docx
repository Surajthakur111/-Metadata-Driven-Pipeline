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A7A93" w14:textId="77777777" w:rsidR="0006276D" w:rsidRPr="00082788" w:rsidRDefault="00000000">
      <w:pPr>
        <w:pStyle w:val="Title"/>
        <w:rPr>
          <w:rFonts w:ascii="Times New Roman" w:hAnsi="Times New Roman" w:cs="Times New Roman"/>
        </w:rPr>
      </w:pPr>
      <w:r w:rsidRPr="00082788">
        <w:rPr>
          <w:rFonts w:ascii="Times New Roman" w:hAnsi="Times New Roman" w:cs="Times New Roman"/>
        </w:rPr>
        <w:t>Data Quality Report – QuickBite ETL Pipeline</w:t>
      </w:r>
    </w:p>
    <w:p w14:paraId="53CD3BEF" w14:textId="31FC2376" w:rsidR="0006276D" w:rsidRPr="00082788" w:rsidRDefault="00000000">
      <w:pPr>
        <w:pStyle w:val="Heading1"/>
        <w:rPr>
          <w:rFonts w:ascii="Times New Roman" w:hAnsi="Times New Roman" w:cs="Times New Roman"/>
        </w:rPr>
      </w:pPr>
      <w:r w:rsidRPr="00082788">
        <w:rPr>
          <w:rFonts w:ascii="Times New Roman" w:hAnsi="Times New Roman" w:cs="Times New Roman"/>
        </w:rPr>
        <w:t xml:space="preserve">1. </w:t>
      </w:r>
      <w:r w:rsidR="000A470B">
        <w:rPr>
          <w:rFonts w:ascii="Times New Roman" w:hAnsi="Times New Roman" w:cs="Times New Roman"/>
        </w:rPr>
        <w:t>Duplicate</w:t>
      </w:r>
      <w:r w:rsidRPr="00082788">
        <w:rPr>
          <w:rFonts w:ascii="Times New Roman" w:hAnsi="Times New Roman" w:cs="Times New Roman"/>
        </w:rPr>
        <w:t xml:space="preserve"> Check</w:t>
      </w:r>
    </w:p>
    <w:p w14:paraId="03811433" w14:textId="77777777" w:rsidR="0006276D" w:rsidRPr="00082788" w:rsidRDefault="00000000">
      <w:pPr>
        <w:rPr>
          <w:rFonts w:ascii="Times New Roman" w:hAnsi="Times New Roman" w:cs="Times New Roman"/>
        </w:rPr>
      </w:pPr>
      <w:r w:rsidRPr="00082788">
        <w:rPr>
          <w:rFonts w:ascii="Times New Roman" w:hAnsi="Times New Roman" w:cs="Times New Roman"/>
        </w:rPr>
        <w:t>No duplicate 'order_id' values were found in the 'fact_order' table.</w:t>
      </w:r>
    </w:p>
    <w:p w14:paraId="09F089E0" w14:textId="77777777" w:rsidR="0006276D" w:rsidRPr="00082788" w:rsidRDefault="00000000">
      <w:pPr>
        <w:pStyle w:val="Heading1"/>
        <w:rPr>
          <w:rFonts w:ascii="Times New Roman" w:hAnsi="Times New Roman" w:cs="Times New Roman"/>
        </w:rPr>
      </w:pPr>
      <w:r w:rsidRPr="00082788">
        <w:rPr>
          <w:rFonts w:ascii="Times New Roman" w:hAnsi="Times New Roman" w:cs="Times New Roman"/>
        </w:rPr>
        <w:t>2. Null Value Summary</w:t>
      </w:r>
    </w:p>
    <w:p w14:paraId="6BE60354" w14:textId="77777777" w:rsidR="0006276D" w:rsidRPr="00082788" w:rsidRDefault="00000000">
      <w:pPr>
        <w:rPr>
          <w:rFonts w:ascii="Times New Roman" w:hAnsi="Times New Roman" w:cs="Times New Roman"/>
        </w:rPr>
      </w:pPr>
      <w:r w:rsidRPr="00082788">
        <w:rPr>
          <w:rFonts w:ascii="Times New Roman" w:hAnsi="Times New Roman" w:cs="Times New Roman"/>
        </w:rPr>
        <w:t>All null values in critical columns have been addressed in the ETL process. Below are the results: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6276D" w:rsidRPr="00082788" w14:paraId="611F5B29" w14:textId="77777777">
        <w:tc>
          <w:tcPr>
            <w:tcW w:w="4320" w:type="dxa"/>
          </w:tcPr>
          <w:p w14:paraId="721AAD1E" w14:textId="77777777" w:rsidR="0006276D" w:rsidRPr="00082788" w:rsidRDefault="00000000">
            <w:pPr>
              <w:rPr>
                <w:rFonts w:ascii="Times New Roman" w:hAnsi="Times New Roman" w:cs="Times New Roman"/>
              </w:rPr>
            </w:pPr>
            <w:r w:rsidRPr="00082788">
              <w:rPr>
                <w:rFonts w:ascii="Times New Roman" w:hAnsi="Times New Roman" w:cs="Times New Roman"/>
              </w:rPr>
              <w:t>Column</w:t>
            </w:r>
          </w:p>
        </w:tc>
        <w:tc>
          <w:tcPr>
            <w:tcW w:w="4320" w:type="dxa"/>
          </w:tcPr>
          <w:p w14:paraId="04703EA1" w14:textId="77777777" w:rsidR="0006276D" w:rsidRPr="00082788" w:rsidRDefault="00000000">
            <w:pPr>
              <w:rPr>
                <w:rFonts w:ascii="Times New Roman" w:hAnsi="Times New Roman" w:cs="Times New Roman"/>
              </w:rPr>
            </w:pPr>
            <w:r w:rsidRPr="00082788">
              <w:rPr>
                <w:rFonts w:ascii="Times New Roman" w:hAnsi="Times New Roman" w:cs="Times New Roman"/>
              </w:rPr>
              <w:t>Null Count</w:t>
            </w:r>
          </w:p>
        </w:tc>
      </w:tr>
      <w:tr w:rsidR="0006276D" w:rsidRPr="00082788" w14:paraId="296CF8AC" w14:textId="77777777">
        <w:tc>
          <w:tcPr>
            <w:tcW w:w="4320" w:type="dxa"/>
          </w:tcPr>
          <w:p w14:paraId="0AF92856" w14:textId="77777777" w:rsidR="0006276D" w:rsidRPr="00082788" w:rsidRDefault="00000000">
            <w:pPr>
              <w:rPr>
                <w:rFonts w:ascii="Times New Roman" w:hAnsi="Times New Roman" w:cs="Times New Roman"/>
              </w:rPr>
            </w:pPr>
            <w:r w:rsidRPr="00082788">
              <w:rPr>
                <w:rFonts w:ascii="Times New Roman" w:hAnsi="Times New Roman" w:cs="Times New Roman"/>
              </w:rPr>
              <w:t>order_id</w:t>
            </w:r>
          </w:p>
        </w:tc>
        <w:tc>
          <w:tcPr>
            <w:tcW w:w="4320" w:type="dxa"/>
          </w:tcPr>
          <w:p w14:paraId="138D2910" w14:textId="77777777" w:rsidR="0006276D" w:rsidRPr="00082788" w:rsidRDefault="00000000">
            <w:pPr>
              <w:rPr>
                <w:rFonts w:ascii="Times New Roman" w:hAnsi="Times New Roman" w:cs="Times New Roman"/>
              </w:rPr>
            </w:pPr>
            <w:r w:rsidRPr="00082788">
              <w:rPr>
                <w:rFonts w:ascii="Times New Roman" w:hAnsi="Times New Roman" w:cs="Times New Roman"/>
              </w:rPr>
              <w:t>0</w:t>
            </w:r>
          </w:p>
        </w:tc>
      </w:tr>
      <w:tr w:rsidR="0006276D" w:rsidRPr="00082788" w14:paraId="639A83D6" w14:textId="77777777">
        <w:tc>
          <w:tcPr>
            <w:tcW w:w="4320" w:type="dxa"/>
          </w:tcPr>
          <w:p w14:paraId="548C9841" w14:textId="77777777" w:rsidR="0006276D" w:rsidRPr="00082788" w:rsidRDefault="00000000">
            <w:pPr>
              <w:rPr>
                <w:rFonts w:ascii="Times New Roman" w:hAnsi="Times New Roman" w:cs="Times New Roman"/>
              </w:rPr>
            </w:pPr>
            <w:r w:rsidRPr="00082788">
              <w:rPr>
                <w:rFonts w:ascii="Times New Roman" w:hAnsi="Times New Roman" w:cs="Times New Roman"/>
              </w:rPr>
              <w:t>customer_id</w:t>
            </w:r>
          </w:p>
        </w:tc>
        <w:tc>
          <w:tcPr>
            <w:tcW w:w="4320" w:type="dxa"/>
          </w:tcPr>
          <w:p w14:paraId="30B9D12D" w14:textId="77777777" w:rsidR="0006276D" w:rsidRPr="00082788" w:rsidRDefault="00000000">
            <w:pPr>
              <w:rPr>
                <w:rFonts w:ascii="Times New Roman" w:hAnsi="Times New Roman" w:cs="Times New Roman"/>
              </w:rPr>
            </w:pPr>
            <w:r w:rsidRPr="00082788">
              <w:rPr>
                <w:rFonts w:ascii="Times New Roman" w:hAnsi="Times New Roman" w:cs="Times New Roman"/>
              </w:rPr>
              <w:t>0</w:t>
            </w:r>
          </w:p>
        </w:tc>
      </w:tr>
      <w:tr w:rsidR="0006276D" w:rsidRPr="00082788" w14:paraId="4B71B1E3" w14:textId="77777777">
        <w:tc>
          <w:tcPr>
            <w:tcW w:w="4320" w:type="dxa"/>
          </w:tcPr>
          <w:p w14:paraId="39C09670" w14:textId="77777777" w:rsidR="0006276D" w:rsidRPr="00082788" w:rsidRDefault="00000000">
            <w:pPr>
              <w:rPr>
                <w:rFonts w:ascii="Times New Roman" w:hAnsi="Times New Roman" w:cs="Times New Roman"/>
              </w:rPr>
            </w:pPr>
            <w:r w:rsidRPr="00082788">
              <w:rPr>
                <w:rFonts w:ascii="Times New Roman" w:hAnsi="Times New Roman" w:cs="Times New Roman"/>
              </w:rPr>
              <w:t>order_date</w:t>
            </w:r>
          </w:p>
        </w:tc>
        <w:tc>
          <w:tcPr>
            <w:tcW w:w="4320" w:type="dxa"/>
          </w:tcPr>
          <w:p w14:paraId="2C581D88" w14:textId="77777777" w:rsidR="0006276D" w:rsidRPr="00082788" w:rsidRDefault="00000000">
            <w:pPr>
              <w:rPr>
                <w:rFonts w:ascii="Times New Roman" w:hAnsi="Times New Roman" w:cs="Times New Roman"/>
              </w:rPr>
            </w:pPr>
            <w:r w:rsidRPr="00082788">
              <w:rPr>
                <w:rFonts w:ascii="Times New Roman" w:hAnsi="Times New Roman" w:cs="Times New Roman"/>
              </w:rPr>
              <w:t>0</w:t>
            </w:r>
          </w:p>
        </w:tc>
      </w:tr>
      <w:tr w:rsidR="0006276D" w:rsidRPr="00082788" w14:paraId="3C9B8727" w14:textId="77777777">
        <w:tc>
          <w:tcPr>
            <w:tcW w:w="4320" w:type="dxa"/>
          </w:tcPr>
          <w:p w14:paraId="63C2363E" w14:textId="77777777" w:rsidR="0006276D" w:rsidRPr="00082788" w:rsidRDefault="00000000">
            <w:pPr>
              <w:rPr>
                <w:rFonts w:ascii="Times New Roman" w:hAnsi="Times New Roman" w:cs="Times New Roman"/>
              </w:rPr>
            </w:pPr>
            <w:r w:rsidRPr="00082788"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4320" w:type="dxa"/>
          </w:tcPr>
          <w:p w14:paraId="2CA7CE21" w14:textId="77777777" w:rsidR="0006276D" w:rsidRPr="00082788" w:rsidRDefault="00000000">
            <w:pPr>
              <w:rPr>
                <w:rFonts w:ascii="Times New Roman" w:hAnsi="Times New Roman" w:cs="Times New Roman"/>
              </w:rPr>
            </w:pPr>
            <w:r w:rsidRPr="00082788">
              <w:rPr>
                <w:rFonts w:ascii="Times New Roman" w:hAnsi="Times New Roman" w:cs="Times New Roman"/>
              </w:rPr>
              <w:t>0</w:t>
            </w:r>
          </w:p>
        </w:tc>
      </w:tr>
      <w:tr w:rsidR="0006276D" w:rsidRPr="00082788" w14:paraId="57417C8E" w14:textId="77777777">
        <w:tc>
          <w:tcPr>
            <w:tcW w:w="4320" w:type="dxa"/>
          </w:tcPr>
          <w:p w14:paraId="359CC1BA" w14:textId="77777777" w:rsidR="0006276D" w:rsidRPr="00082788" w:rsidRDefault="00000000">
            <w:pPr>
              <w:rPr>
                <w:rFonts w:ascii="Times New Roman" w:hAnsi="Times New Roman" w:cs="Times New Roman"/>
              </w:rPr>
            </w:pPr>
            <w:r w:rsidRPr="00082788">
              <w:rPr>
                <w:rFonts w:ascii="Times New Roman" w:hAnsi="Times New Roman" w:cs="Times New Roman"/>
              </w:rPr>
              <w:t>price_per_item</w:t>
            </w:r>
          </w:p>
        </w:tc>
        <w:tc>
          <w:tcPr>
            <w:tcW w:w="4320" w:type="dxa"/>
          </w:tcPr>
          <w:p w14:paraId="59C0DF40" w14:textId="77777777" w:rsidR="0006276D" w:rsidRPr="00082788" w:rsidRDefault="00000000">
            <w:pPr>
              <w:rPr>
                <w:rFonts w:ascii="Times New Roman" w:hAnsi="Times New Roman" w:cs="Times New Roman"/>
              </w:rPr>
            </w:pPr>
            <w:r w:rsidRPr="00082788">
              <w:rPr>
                <w:rFonts w:ascii="Times New Roman" w:hAnsi="Times New Roman" w:cs="Times New Roman"/>
              </w:rPr>
              <w:t>0</w:t>
            </w:r>
          </w:p>
        </w:tc>
      </w:tr>
    </w:tbl>
    <w:p w14:paraId="0654396B" w14:textId="77777777" w:rsidR="0006276D" w:rsidRPr="00082788" w:rsidRDefault="00000000">
      <w:pPr>
        <w:pStyle w:val="Heading1"/>
        <w:rPr>
          <w:rFonts w:ascii="Times New Roman" w:hAnsi="Times New Roman" w:cs="Times New Roman"/>
        </w:rPr>
      </w:pPr>
      <w:r w:rsidRPr="00082788">
        <w:rPr>
          <w:rFonts w:ascii="Times New Roman" w:hAnsi="Times New Roman" w:cs="Times New Roman"/>
        </w:rPr>
        <w:t>3. Data Cleaning Fixes</w:t>
      </w:r>
    </w:p>
    <w:p w14:paraId="682B6B93" w14:textId="77777777" w:rsidR="0006276D" w:rsidRPr="00082788" w:rsidRDefault="00000000">
      <w:pPr>
        <w:rPr>
          <w:rFonts w:ascii="Times New Roman" w:hAnsi="Times New Roman" w:cs="Times New Roman"/>
        </w:rPr>
      </w:pPr>
      <w:r w:rsidRPr="00082788">
        <w:rPr>
          <w:rFonts w:ascii="Times New Roman" w:hAnsi="Times New Roman" w:cs="Times New Roman"/>
        </w:rPr>
        <w:br/>
        <w:t>- Removed rows where 'order_id', 'order_date', or 'price_per_item' were null.</w:t>
      </w:r>
      <w:r w:rsidRPr="00082788">
        <w:rPr>
          <w:rFonts w:ascii="Times New Roman" w:hAnsi="Times New Roman" w:cs="Times New Roman"/>
        </w:rPr>
        <w:br/>
        <w:t>- Removed rows where 'quantity' was 0 or less.</w:t>
      </w:r>
      <w:r w:rsidRPr="00082788">
        <w:rPr>
          <w:rFonts w:ascii="Times New Roman" w:hAnsi="Times New Roman" w:cs="Times New Roman"/>
        </w:rPr>
        <w:br/>
        <w:t>- Replaced missing 'customer_id' values with 'unknown'.</w:t>
      </w:r>
      <w:r w:rsidRPr="00082788">
        <w:rPr>
          <w:rFonts w:ascii="Times New Roman" w:hAnsi="Times New Roman" w:cs="Times New Roman"/>
        </w:rPr>
        <w:br/>
        <w:t>- Converted 'order_date' to timestamp format.</w:t>
      </w:r>
      <w:r w:rsidRPr="00082788">
        <w:rPr>
          <w:rFonts w:ascii="Times New Roman" w:hAnsi="Times New Roman" w:cs="Times New Roman"/>
        </w:rPr>
        <w:br/>
        <w:t>- Recalculated 'total_price' if missing using 'quantity × price_per_item'.</w:t>
      </w:r>
      <w:r w:rsidRPr="00082788">
        <w:rPr>
          <w:rFonts w:ascii="Times New Roman" w:hAnsi="Times New Roman" w:cs="Times New Roman"/>
        </w:rPr>
        <w:br/>
        <w:t>- Partitioned data by 'year' and 'month' for optimization.</w:t>
      </w:r>
      <w:r w:rsidRPr="00082788">
        <w:rPr>
          <w:rFonts w:ascii="Times New Roman" w:hAnsi="Times New Roman" w:cs="Times New Roman"/>
        </w:rPr>
        <w:br/>
      </w:r>
    </w:p>
    <w:p w14:paraId="64CADEF6" w14:textId="77777777" w:rsidR="0006276D" w:rsidRPr="00082788" w:rsidRDefault="00000000">
      <w:pPr>
        <w:pStyle w:val="Heading1"/>
        <w:rPr>
          <w:rFonts w:ascii="Times New Roman" w:hAnsi="Times New Roman" w:cs="Times New Roman"/>
        </w:rPr>
      </w:pPr>
      <w:r w:rsidRPr="00082788">
        <w:rPr>
          <w:rFonts w:ascii="Times New Roman" w:hAnsi="Times New Roman" w:cs="Times New Roman"/>
        </w:rPr>
        <w:t>4. Order Status Distribution</w:t>
      </w:r>
    </w:p>
    <w:p w14:paraId="55D8672C" w14:textId="77777777" w:rsidR="0006276D" w:rsidRPr="00082788" w:rsidRDefault="00000000">
      <w:pPr>
        <w:rPr>
          <w:rFonts w:ascii="Times New Roman" w:hAnsi="Times New Roman" w:cs="Times New Roman"/>
        </w:rPr>
      </w:pPr>
      <w:r w:rsidRPr="00082788">
        <w:rPr>
          <w:rFonts w:ascii="Times New Roman" w:hAnsi="Times New Roman" w:cs="Times New Roman"/>
        </w:rPr>
        <w:t>Refer to the query below to fetch counts:</w:t>
      </w:r>
    </w:p>
    <w:p w14:paraId="69FADAB9" w14:textId="77777777" w:rsidR="0006276D" w:rsidRPr="00082788" w:rsidRDefault="00000000">
      <w:pPr>
        <w:rPr>
          <w:rFonts w:ascii="Times New Roman" w:hAnsi="Times New Roman" w:cs="Times New Roman"/>
        </w:rPr>
      </w:pPr>
      <w:r w:rsidRPr="00082788">
        <w:rPr>
          <w:rFonts w:ascii="Times New Roman" w:hAnsi="Times New Roman" w:cs="Times New Roman"/>
        </w:rPr>
        <w:br/>
        <w:t>SELECT order_status, COUNT(*) AS count</w:t>
      </w:r>
      <w:r w:rsidRPr="00082788">
        <w:rPr>
          <w:rFonts w:ascii="Times New Roman" w:hAnsi="Times New Roman" w:cs="Times New Roman"/>
        </w:rPr>
        <w:br/>
        <w:t>FROM fact_order</w:t>
      </w:r>
      <w:r w:rsidRPr="00082788">
        <w:rPr>
          <w:rFonts w:ascii="Times New Roman" w:hAnsi="Times New Roman" w:cs="Times New Roman"/>
        </w:rPr>
        <w:br/>
        <w:t>GROUP BY order_status</w:t>
      </w:r>
      <w:r w:rsidRPr="00082788">
        <w:rPr>
          <w:rFonts w:ascii="Times New Roman" w:hAnsi="Times New Roman" w:cs="Times New Roman"/>
        </w:rPr>
        <w:br/>
        <w:t>ORDER BY count DESC;</w:t>
      </w:r>
      <w:r w:rsidRPr="00082788">
        <w:rPr>
          <w:rFonts w:ascii="Times New Roman" w:hAnsi="Times New Roman" w:cs="Times New Roman"/>
        </w:rPr>
        <w:br/>
      </w:r>
    </w:p>
    <w:sectPr w:rsidR="0006276D" w:rsidRPr="000827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8958055">
    <w:abstractNumId w:val="8"/>
  </w:num>
  <w:num w:numId="2" w16cid:durableId="290744977">
    <w:abstractNumId w:val="6"/>
  </w:num>
  <w:num w:numId="3" w16cid:durableId="1100756233">
    <w:abstractNumId w:val="5"/>
  </w:num>
  <w:num w:numId="4" w16cid:durableId="1592272350">
    <w:abstractNumId w:val="4"/>
  </w:num>
  <w:num w:numId="5" w16cid:durableId="2011330025">
    <w:abstractNumId w:val="7"/>
  </w:num>
  <w:num w:numId="6" w16cid:durableId="1645770596">
    <w:abstractNumId w:val="3"/>
  </w:num>
  <w:num w:numId="7" w16cid:durableId="2115854589">
    <w:abstractNumId w:val="2"/>
  </w:num>
  <w:num w:numId="8" w16cid:durableId="1950501509">
    <w:abstractNumId w:val="1"/>
  </w:num>
  <w:num w:numId="9" w16cid:durableId="1800150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276D"/>
    <w:rsid w:val="00082788"/>
    <w:rsid w:val="000A457F"/>
    <w:rsid w:val="000A470B"/>
    <w:rsid w:val="0015074B"/>
    <w:rsid w:val="0029639D"/>
    <w:rsid w:val="00326F90"/>
    <w:rsid w:val="0092579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43EDA1"/>
  <w14:defaultImageDpi w14:val="300"/>
  <w15:docId w15:val="{04F195CD-7316-4D23-A125-743A0B49A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767</Characters>
  <Application>Microsoft Office Word</Application>
  <DocSecurity>0</DocSecurity>
  <Lines>36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surajsingh thakur</cp:lastModifiedBy>
  <cp:revision>8</cp:revision>
  <dcterms:created xsi:type="dcterms:W3CDTF">2013-12-23T23:15:00Z</dcterms:created>
  <dcterms:modified xsi:type="dcterms:W3CDTF">2025-06-10T00:45:00Z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1657ebe4-fb1e-4bf2-bc0b-a8fbbc579b4a</vt:lpwstr>
  </property>
</Properties>
</file>