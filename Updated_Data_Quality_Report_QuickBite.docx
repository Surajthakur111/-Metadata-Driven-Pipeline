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720EB" w14:textId="77777777" w:rsidR="00BC1244" w:rsidRPr="00730DB2" w:rsidRDefault="00000000">
      <w:pPr>
        <w:pStyle w:val="Title"/>
        <w:rPr>
          <w:rFonts w:ascii="Times New Roman" w:hAnsi="Times New Roman" w:cs="Times New Roman"/>
        </w:rPr>
      </w:pPr>
      <w:r w:rsidRPr="00730DB2">
        <w:rPr>
          <w:rFonts w:ascii="Times New Roman" w:hAnsi="Times New Roman" w:cs="Times New Roman"/>
        </w:rPr>
        <w:t>Data Quality Report - QuickBite ETL Project</w:t>
      </w:r>
    </w:p>
    <w:p w14:paraId="17F69604" w14:textId="51C034CE" w:rsidR="00BC1244" w:rsidRPr="00730DB2" w:rsidRDefault="00000000">
      <w:pPr>
        <w:pStyle w:val="Heading1"/>
        <w:rPr>
          <w:rFonts w:ascii="Times New Roman" w:hAnsi="Times New Roman" w:cs="Times New Roman"/>
        </w:rPr>
      </w:pPr>
      <w:r w:rsidRPr="00730DB2">
        <w:rPr>
          <w:rFonts w:ascii="Times New Roman" w:hAnsi="Times New Roman" w:cs="Times New Roman"/>
        </w:rPr>
        <w:t xml:space="preserve">1. </w:t>
      </w:r>
      <w:r w:rsidR="00730DB2">
        <w:rPr>
          <w:rFonts w:ascii="Times New Roman" w:hAnsi="Times New Roman" w:cs="Times New Roman"/>
        </w:rPr>
        <w:t>Duplicate</w:t>
      </w:r>
      <w:r w:rsidRPr="00730DB2">
        <w:rPr>
          <w:rFonts w:ascii="Times New Roman" w:hAnsi="Times New Roman" w:cs="Times New Roman"/>
        </w:rPr>
        <w:t xml:space="preserve"> Check</w:t>
      </w:r>
    </w:p>
    <w:p w14:paraId="69E5C53C" w14:textId="77777777" w:rsidR="00BC1244" w:rsidRPr="00730DB2" w:rsidRDefault="00000000">
      <w:pPr>
        <w:rPr>
          <w:rFonts w:ascii="Times New Roman" w:hAnsi="Times New Roman" w:cs="Times New Roman"/>
        </w:rPr>
      </w:pPr>
      <w:r w:rsidRPr="00730DB2">
        <w:rPr>
          <w:rFonts w:ascii="Times New Roman" w:hAnsi="Times New Roman" w:cs="Times New Roman"/>
        </w:rPr>
        <w:t>No duplicate entries were found in the 'fact_order' table based on 'order_id'.</w:t>
      </w:r>
    </w:p>
    <w:p w14:paraId="2ECC7EF7" w14:textId="77777777" w:rsidR="00BC1244" w:rsidRPr="00730DB2" w:rsidRDefault="00000000">
      <w:pPr>
        <w:pStyle w:val="Heading1"/>
        <w:rPr>
          <w:rFonts w:ascii="Times New Roman" w:hAnsi="Times New Roman" w:cs="Times New Roman"/>
        </w:rPr>
      </w:pPr>
      <w:r w:rsidRPr="00730DB2">
        <w:rPr>
          <w:rFonts w:ascii="Times New Roman" w:hAnsi="Times New Roman" w:cs="Times New Roman"/>
        </w:rPr>
        <w:t>2. Null Counts and Handling</w:t>
      </w:r>
    </w:p>
    <w:p w14:paraId="762FA058" w14:textId="77777777" w:rsidR="00BC1244" w:rsidRPr="00730DB2" w:rsidRDefault="00000000">
      <w:pPr>
        <w:rPr>
          <w:rFonts w:ascii="Times New Roman" w:hAnsi="Times New Roman" w:cs="Times New Roman"/>
        </w:rPr>
      </w:pPr>
      <w:r w:rsidRPr="00730DB2">
        <w:rPr>
          <w:rFonts w:ascii="Times New Roman" w:hAnsi="Times New Roman" w:cs="Times New Roman"/>
        </w:rPr>
        <w:t>The following fields were checked for nulls in the 'fact_order' table: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C1244" w:rsidRPr="00730DB2" w14:paraId="786CE49A" w14:textId="77777777">
        <w:tc>
          <w:tcPr>
            <w:tcW w:w="4320" w:type="dxa"/>
          </w:tcPr>
          <w:p w14:paraId="1C274F46" w14:textId="77777777" w:rsidR="00BC1244" w:rsidRPr="00730DB2" w:rsidRDefault="00000000">
            <w:pPr>
              <w:rPr>
                <w:rFonts w:ascii="Times New Roman" w:hAnsi="Times New Roman" w:cs="Times New Roman"/>
              </w:rPr>
            </w:pPr>
            <w:r w:rsidRPr="00730DB2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4320" w:type="dxa"/>
          </w:tcPr>
          <w:p w14:paraId="2B18FB49" w14:textId="77777777" w:rsidR="00BC1244" w:rsidRPr="00730DB2" w:rsidRDefault="00000000">
            <w:pPr>
              <w:rPr>
                <w:rFonts w:ascii="Times New Roman" w:hAnsi="Times New Roman" w:cs="Times New Roman"/>
              </w:rPr>
            </w:pPr>
            <w:r w:rsidRPr="00730DB2">
              <w:rPr>
                <w:rFonts w:ascii="Times New Roman" w:hAnsi="Times New Roman" w:cs="Times New Roman"/>
              </w:rPr>
              <w:t>Null Count</w:t>
            </w:r>
          </w:p>
        </w:tc>
      </w:tr>
      <w:tr w:rsidR="00BC1244" w:rsidRPr="00730DB2" w14:paraId="1862121B" w14:textId="77777777">
        <w:tc>
          <w:tcPr>
            <w:tcW w:w="4320" w:type="dxa"/>
          </w:tcPr>
          <w:p w14:paraId="048AD3EC" w14:textId="77777777" w:rsidR="00BC1244" w:rsidRPr="00730DB2" w:rsidRDefault="00000000">
            <w:pPr>
              <w:rPr>
                <w:rFonts w:ascii="Times New Roman" w:hAnsi="Times New Roman" w:cs="Times New Roman"/>
              </w:rPr>
            </w:pPr>
            <w:r w:rsidRPr="00730DB2">
              <w:rPr>
                <w:rFonts w:ascii="Times New Roman" w:hAnsi="Times New Roman" w:cs="Times New Roman"/>
              </w:rPr>
              <w:t>order_id</w:t>
            </w:r>
          </w:p>
        </w:tc>
        <w:tc>
          <w:tcPr>
            <w:tcW w:w="4320" w:type="dxa"/>
          </w:tcPr>
          <w:p w14:paraId="5CF0AE78" w14:textId="77777777" w:rsidR="00BC1244" w:rsidRPr="00730DB2" w:rsidRDefault="00000000">
            <w:pPr>
              <w:rPr>
                <w:rFonts w:ascii="Times New Roman" w:hAnsi="Times New Roman" w:cs="Times New Roman"/>
              </w:rPr>
            </w:pPr>
            <w:r w:rsidRPr="00730DB2">
              <w:rPr>
                <w:rFonts w:ascii="Times New Roman" w:hAnsi="Times New Roman" w:cs="Times New Roman"/>
              </w:rPr>
              <w:t>0</w:t>
            </w:r>
          </w:p>
        </w:tc>
      </w:tr>
      <w:tr w:rsidR="00BC1244" w:rsidRPr="00730DB2" w14:paraId="2F0B0ED1" w14:textId="77777777">
        <w:tc>
          <w:tcPr>
            <w:tcW w:w="4320" w:type="dxa"/>
          </w:tcPr>
          <w:p w14:paraId="055D477D" w14:textId="77777777" w:rsidR="00BC1244" w:rsidRPr="00730DB2" w:rsidRDefault="00000000">
            <w:pPr>
              <w:rPr>
                <w:rFonts w:ascii="Times New Roman" w:hAnsi="Times New Roman" w:cs="Times New Roman"/>
              </w:rPr>
            </w:pPr>
            <w:r w:rsidRPr="00730DB2">
              <w:rPr>
                <w:rFonts w:ascii="Times New Roman" w:hAnsi="Times New Roman" w:cs="Times New Roman"/>
              </w:rPr>
              <w:t>customer_id</w:t>
            </w:r>
          </w:p>
        </w:tc>
        <w:tc>
          <w:tcPr>
            <w:tcW w:w="4320" w:type="dxa"/>
          </w:tcPr>
          <w:p w14:paraId="668C4A4B" w14:textId="77777777" w:rsidR="00BC1244" w:rsidRPr="00730DB2" w:rsidRDefault="00000000">
            <w:pPr>
              <w:rPr>
                <w:rFonts w:ascii="Times New Roman" w:hAnsi="Times New Roman" w:cs="Times New Roman"/>
              </w:rPr>
            </w:pPr>
            <w:r w:rsidRPr="00730DB2">
              <w:rPr>
                <w:rFonts w:ascii="Times New Roman" w:hAnsi="Times New Roman" w:cs="Times New Roman"/>
              </w:rPr>
              <w:t>0</w:t>
            </w:r>
          </w:p>
        </w:tc>
      </w:tr>
      <w:tr w:rsidR="00BC1244" w:rsidRPr="00730DB2" w14:paraId="659223D5" w14:textId="77777777">
        <w:tc>
          <w:tcPr>
            <w:tcW w:w="4320" w:type="dxa"/>
          </w:tcPr>
          <w:p w14:paraId="56442D29" w14:textId="77777777" w:rsidR="00BC1244" w:rsidRPr="00730DB2" w:rsidRDefault="00000000">
            <w:pPr>
              <w:rPr>
                <w:rFonts w:ascii="Times New Roman" w:hAnsi="Times New Roman" w:cs="Times New Roman"/>
              </w:rPr>
            </w:pPr>
            <w:r w:rsidRPr="00730DB2">
              <w:rPr>
                <w:rFonts w:ascii="Times New Roman" w:hAnsi="Times New Roman" w:cs="Times New Roman"/>
              </w:rPr>
              <w:t>order_date</w:t>
            </w:r>
          </w:p>
        </w:tc>
        <w:tc>
          <w:tcPr>
            <w:tcW w:w="4320" w:type="dxa"/>
          </w:tcPr>
          <w:p w14:paraId="10855171" w14:textId="77777777" w:rsidR="00BC1244" w:rsidRPr="00730DB2" w:rsidRDefault="00000000">
            <w:pPr>
              <w:rPr>
                <w:rFonts w:ascii="Times New Roman" w:hAnsi="Times New Roman" w:cs="Times New Roman"/>
              </w:rPr>
            </w:pPr>
            <w:r w:rsidRPr="00730DB2">
              <w:rPr>
                <w:rFonts w:ascii="Times New Roman" w:hAnsi="Times New Roman" w:cs="Times New Roman"/>
              </w:rPr>
              <w:t>0</w:t>
            </w:r>
          </w:p>
        </w:tc>
      </w:tr>
      <w:tr w:rsidR="00BC1244" w:rsidRPr="00730DB2" w14:paraId="0C36E831" w14:textId="77777777">
        <w:tc>
          <w:tcPr>
            <w:tcW w:w="4320" w:type="dxa"/>
          </w:tcPr>
          <w:p w14:paraId="32757CAB" w14:textId="77777777" w:rsidR="00BC1244" w:rsidRPr="00730DB2" w:rsidRDefault="00000000">
            <w:pPr>
              <w:rPr>
                <w:rFonts w:ascii="Times New Roman" w:hAnsi="Times New Roman" w:cs="Times New Roman"/>
              </w:rPr>
            </w:pPr>
            <w:r w:rsidRPr="00730DB2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4320" w:type="dxa"/>
          </w:tcPr>
          <w:p w14:paraId="603C813D" w14:textId="77777777" w:rsidR="00BC1244" w:rsidRPr="00730DB2" w:rsidRDefault="00000000">
            <w:pPr>
              <w:rPr>
                <w:rFonts w:ascii="Times New Roman" w:hAnsi="Times New Roman" w:cs="Times New Roman"/>
              </w:rPr>
            </w:pPr>
            <w:r w:rsidRPr="00730DB2">
              <w:rPr>
                <w:rFonts w:ascii="Times New Roman" w:hAnsi="Times New Roman" w:cs="Times New Roman"/>
              </w:rPr>
              <w:t>0</w:t>
            </w:r>
          </w:p>
        </w:tc>
      </w:tr>
      <w:tr w:rsidR="00BC1244" w:rsidRPr="00730DB2" w14:paraId="33CEA64A" w14:textId="77777777">
        <w:tc>
          <w:tcPr>
            <w:tcW w:w="4320" w:type="dxa"/>
          </w:tcPr>
          <w:p w14:paraId="317649E9" w14:textId="77777777" w:rsidR="00BC1244" w:rsidRPr="00730DB2" w:rsidRDefault="00000000">
            <w:pPr>
              <w:rPr>
                <w:rFonts w:ascii="Times New Roman" w:hAnsi="Times New Roman" w:cs="Times New Roman"/>
              </w:rPr>
            </w:pPr>
            <w:r w:rsidRPr="00730DB2">
              <w:rPr>
                <w:rFonts w:ascii="Times New Roman" w:hAnsi="Times New Roman" w:cs="Times New Roman"/>
              </w:rPr>
              <w:t>price_per_item</w:t>
            </w:r>
          </w:p>
        </w:tc>
        <w:tc>
          <w:tcPr>
            <w:tcW w:w="4320" w:type="dxa"/>
          </w:tcPr>
          <w:p w14:paraId="21FE4CA2" w14:textId="77777777" w:rsidR="00BC1244" w:rsidRPr="00730DB2" w:rsidRDefault="00000000">
            <w:pPr>
              <w:rPr>
                <w:rFonts w:ascii="Times New Roman" w:hAnsi="Times New Roman" w:cs="Times New Roman"/>
              </w:rPr>
            </w:pPr>
            <w:r w:rsidRPr="00730DB2">
              <w:rPr>
                <w:rFonts w:ascii="Times New Roman" w:hAnsi="Times New Roman" w:cs="Times New Roman"/>
              </w:rPr>
              <w:t>0</w:t>
            </w:r>
          </w:p>
        </w:tc>
      </w:tr>
    </w:tbl>
    <w:p w14:paraId="19CE2AA5" w14:textId="77777777" w:rsidR="00BC1244" w:rsidRPr="00730DB2" w:rsidRDefault="00000000">
      <w:pPr>
        <w:rPr>
          <w:rFonts w:ascii="Times New Roman" w:hAnsi="Times New Roman" w:cs="Times New Roman"/>
        </w:rPr>
      </w:pPr>
      <w:r w:rsidRPr="00730DB2">
        <w:rPr>
          <w:rFonts w:ascii="Times New Roman" w:hAnsi="Times New Roman" w:cs="Times New Roman"/>
        </w:rPr>
        <w:t>Nulls were handled as follows:</w:t>
      </w:r>
    </w:p>
    <w:p w14:paraId="1546B38B" w14:textId="77777777" w:rsidR="00BC1244" w:rsidRPr="00730DB2" w:rsidRDefault="00000000">
      <w:pPr>
        <w:rPr>
          <w:rFonts w:ascii="Times New Roman" w:hAnsi="Times New Roman" w:cs="Times New Roman"/>
        </w:rPr>
      </w:pPr>
      <w:r w:rsidRPr="00730DB2">
        <w:rPr>
          <w:rFonts w:ascii="Times New Roman" w:hAnsi="Times New Roman" w:cs="Times New Roman"/>
        </w:rPr>
        <w:t>- Missing customer_id: Replaced with 'unknown'.</w:t>
      </w:r>
    </w:p>
    <w:p w14:paraId="5462866E" w14:textId="77777777" w:rsidR="00BC1244" w:rsidRPr="00730DB2" w:rsidRDefault="00000000">
      <w:pPr>
        <w:rPr>
          <w:rFonts w:ascii="Times New Roman" w:hAnsi="Times New Roman" w:cs="Times New Roman"/>
        </w:rPr>
      </w:pPr>
      <w:r w:rsidRPr="00730DB2">
        <w:rPr>
          <w:rFonts w:ascii="Times New Roman" w:hAnsi="Times New Roman" w:cs="Times New Roman"/>
        </w:rPr>
        <w:t>- Null total_price: Recalculated using quantity * price_per_item.</w:t>
      </w:r>
    </w:p>
    <w:p w14:paraId="62CC06DF" w14:textId="77777777" w:rsidR="00BC1244" w:rsidRPr="00730DB2" w:rsidRDefault="00000000">
      <w:pPr>
        <w:pStyle w:val="Heading1"/>
        <w:rPr>
          <w:rFonts w:ascii="Times New Roman" w:hAnsi="Times New Roman" w:cs="Times New Roman"/>
        </w:rPr>
      </w:pPr>
      <w:r w:rsidRPr="00730DB2">
        <w:rPr>
          <w:rFonts w:ascii="Times New Roman" w:hAnsi="Times New Roman" w:cs="Times New Roman"/>
        </w:rPr>
        <w:t>3. Order Count by Status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C1244" w:rsidRPr="00730DB2" w14:paraId="6C514EEA" w14:textId="77777777">
        <w:tc>
          <w:tcPr>
            <w:tcW w:w="4320" w:type="dxa"/>
          </w:tcPr>
          <w:p w14:paraId="48307BD8" w14:textId="77777777" w:rsidR="00BC1244" w:rsidRPr="00730DB2" w:rsidRDefault="00000000">
            <w:pPr>
              <w:rPr>
                <w:rFonts w:ascii="Times New Roman" w:hAnsi="Times New Roman" w:cs="Times New Roman"/>
              </w:rPr>
            </w:pPr>
            <w:r w:rsidRPr="00730DB2">
              <w:rPr>
                <w:rFonts w:ascii="Times New Roman" w:hAnsi="Times New Roman" w:cs="Times New Roman"/>
              </w:rPr>
              <w:t>Order Status</w:t>
            </w:r>
          </w:p>
        </w:tc>
        <w:tc>
          <w:tcPr>
            <w:tcW w:w="4320" w:type="dxa"/>
          </w:tcPr>
          <w:p w14:paraId="070BD75A" w14:textId="77777777" w:rsidR="00BC1244" w:rsidRPr="00730DB2" w:rsidRDefault="00000000">
            <w:pPr>
              <w:rPr>
                <w:rFonts w:ascii="Times New Roman" w:hAnsi="Times New Roman" w:cs="Times New Roman"/>
              </w:rPr>
            </w:pPr>
            <w:r w:rsidRPr="00730DB2">
              <w:rPr>
                <w:rFonts w:ascii="Times New Roman" w:hAnsi="Times New Roman" w:cs="Times New Roman"/>
              </w:rPr>
              <w:t>Count</w:t>
            </w:r>
          </w:p>
        </w:tc>
      </w:tr>
      <w:tr w:rsidR="00BC1244" w:rsidRPr="00730DB2" w14:paraId="20A9BD9A" w14:textId="77777777">
        <w:tc>
          <w:tcPr>
            <w:tcW w:w="4320" w:type="dxa"/>
          </w:tcPr>
          <w:p w14:paraId="064D6232" w14:textId="77777777" w:rsidR="00BC1244" w:rsidRPr="00730DB2" w:rsidRDefault="00000000">
            <w:pPr>
              <w:rPr>
                <w:rFonts w:ascii="Times New Roman" w:hAnsi="Times New Roman" w:cs="Times New Roman"/>
              </w:rPr>
            </w:pPr>
            <w:r w:rsidRPr="00730DB2"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4320" w:type="dxa"/>
          </w:tcPr>
          <w:p w14:paraId="61BCBCF4" w14:textId="77777777" w:rsidR="00BC1244" w:rsidRPr="00730DB2" w:rsidRDefault="00000000">
            <w:pPr>
              <w:rPr>
                <w:rFonts w:ascii="Times New Roman" w:hAnsi="Times New Roman" w:cs="Times New Roman"/>
              </w:rPr>
            </w:pPr>
            <w:r w:rsidRPr="00730DB2">
              <w:rPr>
                <w:rFonts w:ascii="Times New Roman" w:hAnsi="Times New Roman" w:cs="Times New Roman"/>
              </w:rPr>
              <w:t>4</w:t>
            </w:r>
          </w:p>
        </w:tc>
      </w:tr>
      <w:tr w:rsidR="00BC1244" w:rsidRPr="00730DB2" w14:paraId="74C0A743" w14:textId="77777777">
        <w:tc>
          <w:tcPr>
            <w:tcW w:w="4320" w:type="dxa"/>
          </w:tcPr>
          <w:p w14:paraId="2ADB7212" w14:textId="77777777" w:rsidR="00BC1244" w:rsidRPr="00730DB2" w:rsidRDefault="00000000">
            <w:pPr>
              <w:rPr>
                <w:rFonts w:ascii="Times New Roman" w:hAnsi="Times New Roman" w:cs="Times New Roman"/>
              </w:rPr>
            </w:pPr>
            <w:r w:rsidRPr="00730DB2">
              <w:rPr>
                <w:rFonts w:ascii="Times New Roman" w:hAnsi="Times New Roman" w:cs="Times New Roman"/>
              </w:rPr>
              <w:t>canceled</w:t>
            </w:r>
          </w:p>
        </w:tc>
        <w:tc>
          <w:tcPr>
            <w:tcW w:w="4320" w:type="dxa"/>
          </w:tcPr>
          <w:p w14:paraId="3FB3EE10" w14:textId="77777777" w:rsidR="00BC1244" w:rsidRPr="00730DB2" w:rsidRDefault="00000000">
            <w:pPr>
              <w:rPr>
                <w:rFonts w:ascii="Times New Roman" w:hAnsi="Times New Roman" w:cs="Times New Roman"/>
              </w:rPr>
            </w:pPr>
            <w:r w:rsidRPr="00730DB2">
              <w:rPr>
                <w:rFonts w:ascii="Times New Roman" w:hAnsi="Times New Roman" w:cs="Times New Roman"/>
              </w:rPr>
              <w:t>4</w:t>
            </w:r>
          </w:p>
        </w:tc>
      </w:tr>
      <w:tr w:rsidR="00BC1244" w:rsidRPr="00730DB2" w14:paraId="3F49D8AC" w14:textId="77777777">
        <w:tc>
          <w:tcPr>
            <w:tcW w:w="4320" w:type="dxa"/>
          </w:tcPr>
          <w:p w14:paraId="1DDDB22C" w14:textId="77777777" w:rsidR="00BC1244" w:rsidRPr="00730DB2" w:rsidRDefault="00000000">
            <w:pPr>
              <w:rPr>
                <w:rFonts w:ascii="Times New Roman" w:hAnsi="Times New Roman" w:cs="Times New Roman"/>
              </w:rPr>
            </w:pPr>
            <w:r w:rsidRPr="00730DB2">
              <w:rPr>
                <w:rFonts w:ascii="Times New Roman" w:hAnsi="Times New Roman" w:cs="Times New Roman"/>
              </w:rPr>
              <w:t>pending</w:t>
            </w:r>
          </w:p>
        </w:tc>
        <w:tc>
          <w:tcPr>
            <w:tcW w:w="4320" w:type="dxa"/>
          </w:tcPr>
          <w:p w14:paraId="5D090D23" w14:textId="77777777" w:rsidR="00BC1244" w:rsidRPr="00730DB2" w:rsidRDefault="00000000">
            <w:pPr>
              <w:rPr>
                <w:rFonts w:ascii="Times New Roman" w:hAnsi="Times New Roman" w:cs="Times New Roman"/>
              </w:rPr>
            </w:pPr>
            <w:r w:rsidRPr="00730DB2">
              <w:rPr>
                <w:rFonts w:ascii="Times New Roman" w:hAnsi="Times New Roman" w:cs="Times New Roman"/>
              </w:rPr>
              <w:t>2</w:t>
            </w:r>
          </w:p>
        </w:tc>
      </w:tr>
    </w:tbl>
    <w:p w14:paraId="0F0A19FA" w14:textId="77777777" w:rsidR="00BC1244" w:rsidRPr="00730DB2" w:rsidRDefault="00000000">
      <w:pPr>
        <w:pStyle w:val="Heading1"/>
        <w:rPr>
          <w:rFonts w:ascii="Times New Roman" w:hAnsi="Times New Roman" w:cs="Times New Roman"/>
        </w:rPr>
      </w:pPr>
      <w:r w:rsidRPr="00730DB2">
        <w:rPr>
          <w:rFonts w:ascii="Times New Roman" w:hAnsi="Times New Roman" w:cs="Times New Roman"/>
        </w:rPr>
        <w:t>4. Fixes Applied</w:t>
      </w:r>
    </w:p>
    <w:p w14:paraId="119336FB" w14:textId="77777777" w:rsidR="00BC1244" w:rsidRPr="00730DB2" w:rsidRDefault="00000000">
      <w:pPr>
        <w:rPr>
          <w:rFonts w:ascii="Times New Roman" w:hAnsi="Times New Roman" w:cs="Times New Roman"/>
        </w:rPr>
      </w:pPr>
      <w:r w:rsidRPr="00730DB2">
        <w:rPr>
          <w:rFonts w:ascii="Times New Roman" w:hAnsi="Times New Roman" w:cs="Times New Roman"/>
        </w:rPr>
        <w:t>- Dropped rows with null or invalid 'order_id' (if any).</w:t>
      </w:r>
    </w:p>
    <w:p w14:paraId="57B106A3" w14:textId="77777777" w:rsidR="00BC1244" w:rsidRPr="00730DB2" w:rsidRDefault="00000000">
      <w:pPr>
        <w:rPr>
          <w:rFonts w:ascii="Times New Roman" w:hAnsi="Times New Roman" w:cs="Times New Roman"/>
        </w:rPr>
      </w:pPr>
      <w:r w:rsidRPr="00730DB2">
        <w:rPr>
          <w:rFonts w:ascii="Times New Roman" w:hAnsi="Times New Roman" w:cs="Times New Roman"/>
        </w:rPr>
        <w:t>- Ensured all quantities &gt; 0.</w:t>
      </w:r>
    </w:p>
    <w:p w14:paraId="050E1195" w14:textId="18CAE664" w:rsidR="00BC1244" w:rsidRPr="00730DB2" w:rsidRDefault="00000000">
      <w:pPr>
        <w:rPr>
          <w:rFonts w:ascii="Times New Roman" w:hAnsi="Times New Roman" w:cs="Times New Roman"/>
        </w:rPr>
      </w:pPr>
      <w:r w:rsidRPr="00730DB2">
        <w:rPr>
          <w:rFonts w:ascii="Times New Roman" w:hAnsi="Times New Roman" w:cs="Times New Roman"/>
        </w:rPr>
        <w:t>- Filled missing '</w:t>
      </w:r>
      <w:proofErr w:type="spellStart"/>
      <w:r w:rsidRPr="00730DB2">
        <w:rPr>
          <w:rFonts w:ascii="Times New Roman" w:hAnsi="Times New Roman" w:cs="Times New Roman"/>
        </w:rPr>
        <w:t>customer_id</w:t>
      </w:r>
      <w:proofErr w:type="spellEnd"/>
      <w:r w:rsidRPr="00730DB2">
        <w:rPr>
          <w:rFonts w:ascii="Times New Roman" w:hAnsi="Times New Roman" w:cs="Times New Roman"/>
        </w:rPr>
        <w:t>' with 'unknown'.</w:t>
      </w:r>
      <w:r w:rsidR="00730DB2">
        <w:rPr>
          <w:rFonts w:ascii="Times New Roman" w:hAnsi="Times New Roman" w:cs="Times New Roman"/>
        </w:rPr>
        <w:t xml:space="preserve">      </w:t>
      </w:r>
      <w:r w:rsidRPr="00730DB2">
        <w:rPr>
          <w:rFonts w:ascii="Times New Roman" w:hAnsi="Times New Roman" w:cs="Times New Roman"/>
        </w:rPr>
        <w:t>- Computed '</w:t>
      </w:r>
      <w:proofErr w:type="spellStart"/>
      <w:r w:rsidRPr="00730DB2">
        <w:rPr>
          <w:rFonts w:ascii="Times New Roman" w:hAnsi="Times New Roman" w:cs="Times New Roman"/>
        </w:rPr>
        <w:t>total_price</w:t>
      </w:r>
      <w:proofErr w:type="spellEnd"/>
      <w:r w:rsidRPr="00730DB2">
        <w:rPr>
          <w:rFonts w:ascii="Times New Roman" w:hAnsi="Times New Roman" w:cs="Times New Roman"/>
        </w:rPr>
        <w:t>' where missing.</w:t>
      </w:r>
    </w:p>
    <w:sectPr w:rsidR="00BC1244" w:rsidRPr="00730D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048957">
    <w:abstractNumId w:val="8"/>
  </w:num>
  <w:num w:numId="2" w16cid:durableId="1213233165">
    <w:abstractNumId w:val="6"/>
  </w:num>
  <w:num w:numId="3" w16cid:durableId="1897737849">
    <w:abstractNumId w:val="5"/>
  </w:num>
  <w:num w:numId="4" w16cid:durableId="851648728">
    <w:abstractNumId w:val="4"/>
  </w:num>
  <w:num w:numId="5" w16cid:durableId="724138595">
    <w:abstractNumId w:val="7"/>
  </w:num>
  <w:num w:numId="6" w16cid:durableId="566961200">
    <w:abstractNumId w:val="3"/>
  </w:num>
  <w:num w:numId="7" w16cid:durableId="2070029617">
    <w:abstractNumId w:val="2"/>
  </w:num>
  <w:num w:numId="8" w16cid:durableId="225341210">
    <w:abstractNumId w:val="1"/>
  </w:num>
  <w:num w:numId="9" w16cid:durableId="2000427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7117"/>
    <w:rsid w:val="00730DB2"/>
    <w:rsid w:val="00AA1D8D"/>
    <w:rsid w:val="00B47730"/>
    <w:rsid w:val="00BC124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C0D82E"/>
  <w14:defaultImageDpi w14:val="300"/>
  <w15:docId w15:val="{8C24FC61-A694-49FB-B6F4-94E7F12D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636</Characters>
  <Application>Microsoft Office Word</Application>
  <DocSecurity>0</DocSecurity>
  <Lines>37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surajsingh thakur</cp:lastModifiedBy>
  <cp:revision>2</cp:revision>
  <dcterms:created xsi:type="dcterms:W3CDTF">2013-12-23T23:15:00Z</dcterms:created>
  <dcterms:modified xsi:type="dcterms:W3CDTF">2025-06-10T00:50:00Z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2e0d9ad8-754e-4974-a707-dd19295cac87</vt:lpwstr>
  </property>
</Properties>
</file>